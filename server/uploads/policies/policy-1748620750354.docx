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body>
    <w:p w:rsidR="00540CD9" w:rsidRDefault="003324C4" w14:paraId="3AEF8A9D" w14:textId="615AF109">
      <w:pPr>
        <w:pStyle w:val="Title"/>
      </w:pPr>
      <w:r>
        <w:t>Lucas Friend</w:t>
      </w:r>
    </w:p>
    <w:p w:rsidR="00540CD9" w:rsidRDefault="00000000" w14:paraId="12A589F5" w14:textId="77777777">
      <w:r>
        <w:t>Sr. Full Stack Engineer | AI, SaaS, React &amp; Node Specialist</w:t>
      </w:r>
    </w:p>
    <w:p w:rsidR="00540CD9" w:rsidRDefault="00000000" w14:paraId="73AA40C9" w14:textId="77777777">
      <w:r>
        <w:t>📧 funnydev94625@gmail.com | 📍 Helsinki, Finland</w:t>
      </w:r>
    </w:p>
    <w:p w:rsidR="00540CD9" w:rsidRDefault="00000000" w14:paraId="6584557B" w14:textId="77777777">
      <w:r>
        <w:t>💼 $25.00/hr | 10+ Years Experience</w:t>
      </w:r>
    </w:p>
    <w:p w:rsidR="00540CD9" w:rsidRDefault="00000000" w14:paraId="20D03045" w14:textId="77777777">
      <w:pPr>
        <w:pStyle w:val="Heading1"/>
      </w:pPr>
      <w:r>
        <w:t>Professional Summary</w:t>
      </w:r>
    </w:p>
    <w:p w:rsidR="00540CD9" w:rsidRDefault="00000000" w14:paraId="6DD87FB6" w14:textId="77777777">
      <w:r>
        <w:t>I’m a Senior Full Stack Developer with over 10 years of experience building scalable web applications, innovative SaaS platforms, and AI-powered integrations. From architecture to deployment, I craft robust and high-performance solutions using modern technologies, cloud platforms, and cutting-edge automation. I specialize in AI, GPT integrations, and SaaS systems that deliver real-world impact.</w:t>
      </w:r>
    </w:p>
    <w:p w:rsidR="00540CD9" w:rsidRDefault="00000000" w14:paraId="25A84F3F" w14:textId="77777777">
      <w:pPr>
        <w:pStyle w:val="Heading1"/>
      </w:pPr>
      <w:r>
        <w:t>Core Competencies</w:t>
      </w:r>
    </w:p>
    <w:p w:rsidR="00540CD9" w:rsidRDefault="00000000" w14:paraId="44F4ED8B" w14:textId="77777777">
      <w:r>
        <w:t>Frontend: React, Angular, Vue, TypeScript, JavaScript, Redux, Tailwind, Bootstrap, shadcn, HTML5, CSS3</w:t>
      </w:r>
    </w:p>
    <w:p w:rsidR="00540CD9" w:rsidRDefault="00000000" w14:paraId="0349B62E" w14:textId="77777777">
      <w:r>
        <w:t>Backend: Node.js (Express, Nest.js, Next.js, Vite), PHP (Laravel, WordPress, Yii2), Python (Django), Golang</w:t>
      </w:r>
    </w:p>
    <w:p w:rsidR="00540CD9" w:rsidRDefault="00000000" w14:paraId="3DDEBD88" w14:textId="77777777">
      <w:r>
        <w:t>AI &amp; Automation: OpenAI (GPT, Whisper), Chatbots, Custom AI, Browser Automation, Test Automation (Jest, Cypress, Appium)</w:t>
      </w:r>
    </w:p>
    <w:p w:rsidR="00540CD9" w:rsidRDefault="00000000" w14:paraId="2519D471" w14:textId="77777777">
      <w:r>
        <w:t>Cloud &amp; DevOps: Docker, Kubernetes, AWS, GCP, Azure, CI/CD, GitHub Actions, Shell scripting</w:t>
      </w:r>
    </w:p>
    <w:p w:rsidR="00540CD9" w:rsidRDefault="00000000" w14:paraId="6AF7A8D9" w14:textId="77777777">
      <w:r>
        <w:t>Databases: PostgreSQL, MongoDB, MySQL, Firebase, SQL Server</w:t>
      </w:r>
    </w:p>
    <w:p w:rsidR="00540CD9" w:rsidRDefault="00000000" w14:paraId="3A1576B5" w14:textId="77777777">
      <w:r>
        <w:t>Integrations: Stripe, PayPal, WhatsApp API, Twilio, WebSockets, REST, GraphQL</w:t>
      </w:r>
    </w:p>
    <w:p w:rsidR="00540CD9" w:rsidRDefault="00000000" w14:paraId="6477CA8E" w14:textId="77777777">
      <w:pPr>
        <w:pStyle w:val="Heading1"/>
      </w:pPr>
      <w:r>
        <w:t>Education</w:t>
      </w:r>
    </w:p>
    <w:p w:rsidR="00540CD9" w:rsidRDefault="00000000" w14:paraId="62A28A64" w14:textId="77777777">
      <w:r>
        <w:rPr>
          <w:b/>
        </w:rPr>
        <w:t xml:space="preserve">Master of Science in Project Management (MSPM), Artificial Intelligence &amp; Machine Learning </w:t>
      </w:r>
      <w:r>
        <w:t>RWTH Aachen University</w:t>
      </w:r>
    </w:p>
    <w:p w:rsidR="00540CD9" w:rsidRDefault="00000000" w14:paraId="10A4123F" w14:textId="77777777">
      <w:r>
        <w:t>2019 – 2021</w:t>
      </w:r>
    </w:p>
    <w:p w:rsidR="00540CD9" w:rsidRDefault="00000000" w14:paraId="015CAE4B" w14:textId="77777777">
      <w:r>
        <w:rPr>
          <w:b/>
        </w:rPr>
        <w:t xml:space="preserve">Bachelor of Science in Information Technology, Software Engineering </w:t>
      </w:r>
      <w:r>
        <w:t>Technical University of Munich</w:t>
      </w:r>
    </w:p>
    <w:p w:rsidR="00540CD9" w:rsidRDefault="00000000" w14:paraId="5B971796" w14:textId="77777777">
      <w:r>
        <w:t>2015 – 2019</w:t>
      </w:r>
    </w:p>
    <w:p w:rsidR="00540CD9" w:rsidRDefault="00000000" w14:paraId="4E70B301" w14:textId="77777777">
      <w:pPr>
        <w:pStyle w:val="Heading1"/>
      </w:pPr>
      <w:r>
        <w:lastRenderedPageBreak/>
        <w:t>Highlighted Projects</w:t>
      </w:r>
    </w:p>
    <w:p w:rsidR="00540CD9" w:rsidRDefault="00000000" w14:paraId="549006AD" w14:textId="77777777">
      <w:r>
        <w:t>• Chat APT: GPT-powered WhatsApp bot with PDF/audio support, handled 300,000+ messages for 6,000+ users in 10 days</w:t>
      </w:r>
    </w:p>
    <w:p w:rsidR="00540CD9" w:rsidRDefault="00000000" w14:paraId="345D0878" w14:textId="77777777">
      <w:r>
        <w:t>• Swiftba: AI meeting assistant using Node.js, React, GPT APIs, Firebase, hosted on GCP</w:t>
      </w:r>
    </w:p>
    <w:p w:rsidR="00540CD9" w:rsidRDefault="00000000" w14:paraId="701AB377" w14:textId="77777777">
      <w:r>
        <w:t>• Booksquare GPT: AI PDF/Epub reader built with React, Golang, PostgreSQL, and GPT integration</w:t>
      </w:r>
    </w:p>
    <w:p w:rsidR="00540CD9" w:rsidRDefault="00000000" w14:paraId="4B63CE32" w14:textId="77777777">
      <w:r>
        <w:t>• E-commerce Platform: End-to-end MERN stack marketplace with real-time order tracking and Stripe integration</w:t>
      </w:r>
    </w:p>
    <w:p w:rsidR="00540CD9" w:rsidRDefault="00000000" w14:paraId="4EEA38A4" w14:textId="77777777">
      <w:r>
        <w:t>• AI Image Classifier: Built deep learning model for categorizing images using PyTorch and TensorFlow</w:t>
      </w:r>
    </w:p>
    <w:p w:rsidR="00540CD9" w:rsidRDefault="00000000" w14:paraId="0A8BDBAD" w14:textId="77777777">
      <w:pPr>
        <w:pStyle w:val="Heading1"/>
      </w:pPr>
      <w:r>
        <w:t>Work Experience</w:t>
      </w:r>
    </w:p>
    <w:p w:rsidR="00540CD9" w:rsidRDefault="00000000" w14:paraId="32772522" w14:textId="77777777">
      <w:r>
        <w:rPr>
          <w:b/>
        </w:rPr>
        <w:t xml:space="preserve">Freelance | 2020 – Present </w:t>
      </w:r>
      <w:r>
        <w:t>Sr. Full Stack &amp; AI Engineer</w:t>
      </w:r>
    </w:p>
    <w:p w:rsidR="00540CD9" w:rsidRDefault="00000000" w14:paraId="1FD8666A" w14:textId="77777777">
      <w:r>
        <w:t>• Delivered scalable SaaS and web apps using React, Node, Django, and Next.js</w:t>
      </w:r>
    </w:p>
    <w:p w:rsidR="00540CD9" w:rsidRDefault="00000000" w14:paraId="4BDDBAE9" w14:textId="77777777">
      <w:r>
        <w:t>• Built AI-driven tools and automation systems (Whisper, GPT, browser/data automation)</w:t>
      </w:r>
    </w:p>
    <w:p w:rsidR="00540CD9" w:rsidRDefault="00000000" w14:paraId="145864A6" w14:textId="77777777">
      <w:r>
        <w:t>• Designed and deployed full-stack cloud apps with CI/CD on AWS and GCP</w:t>
      </w:r>
    </w:p>
    <w:p w:rsidR="00540CD9" w:rsidRDefault="00000000" w14:paraId="1E19EC47" w14:textId="77777777">
      <w:r>
        <w:t>• Architected real-time systems with WebSockets, chat features, and payments (Stripe/PayPal)</w:t>
      </w:r>
    </w:p>
    <w:p w:rsidR="00540CD9" w:rsidRDefault="00000000" w14:paraId="638A2D91" w14:textId="77777777">
      <w:r>
        <w:rPr>
          <w:b/>
        </w:rPr>
        <w:t xml:space="preserve">Freelance | 2020 – Present </w:t>
      </w:r>
      <w:r>
        <w:t>Web Scraping &amp; Data Automation Specialist</w:t>
      </w:r>
    </w:p>
    <w:p w:rsidR="00540CD9" w:rsidRDefault="00000000" w14:paraId="47030258" w14:textId="77777777">
      <w:r>
        <w:t>• Built scraping systems using Python, BeautifulSoup, and Selenium for real-time analytics</w:t>
      </w:r>
    </w:p>
    <w:p w:rsidR="00540CD9" w:rsidRDefault="00000000" w14:paraId="597DCEAC" w14:textId="77777777">
      <w:r>
        <w:t>• Integrated data extraction pipelines with business intelligence dashboards</w:t>
      </w:r>
    </w:p>
    <w:p w:rsidR="00540CD9" w:rsidRDefault="00000000" w14:paraId="4A6E7B1E" w14:textId="77777777">
      <w:r>
        <w:rPr>
          <w:b/>
        </w:rPr>
        <w:t xml:space="preserve">Freelance | 2020 – Present </w:t>
      </w:r>
      <w:r>
        <w:t>Mobile App Developer</w:t>
      </w:r>
    </w:p>
    <w:p w:rsidR="00540CD9" w:rsidRDefault="00000000" w14:paraId="0B76178D" w14:textId="77777777">
      <w:r>
        <w:t>• Created cross-platform iOS apps using Flutter and Dart</w:t>
      </w:r>
    </w:p>
    <w:p w:rsidR="00540CD9" w:rsidRDefault="00000000" w14:paraId="4C72340B" w14:textId="77777777">
      <w:r>
        <w:t>• Integrated APIs, AI services, and voice/gesture features for seamless UX</w:t>
      </w:r>
    </w:p>
    <w:p w:rsidR="00540CD9" w:rsidRDefault="00000000" w14:paraId="54437033" w14:textId="77777777">
      <w:pPr>
        <w:pStyle w:val="Heading1"/>
      </w:pPr>
      <w:r>
        <w:t>Client Feedback {{asfasf}}</w:t>
      </w:r>
    </w:p>
    <w:p w:rsidR="00540CD9" w:rsidRDefault="00000000" w14:paraId="3A342513" w14:textId="77777777">
      <w:r>
        <w:t>“Excellent work on complex inddfbdfbtegrations. Fast, precise, and reliable.”</w:t>
      </w:r>
    </w:p>
    <w:p w:rsidR="00540CD9" w:rsidRDefault="00000000" w14:paraId="7D7F2DDA" w14:textId="77777777">
      <w:r>
        <w:t>“Direct, honest, articulate, skilled, and highly responsive.”</w:t>
      </w:r>
    </w:p>
    <w:p w:rsidR="00540CD9" w:rsidRDefault="00000000" w14:paraId="130F103D" w14:textId="77777777">
      <w:r>
        <w:t>“Delivered fantastic AI integrations quickly and efficiently. Highly recommended!”</w:t>
      </w:r>
    </w:p>
    <w:p w:rsidR="00540CD9" w:rsidRDefault="00000000" w14:paraId="43EEBA5E" w14:textId="77777777">
      <w:pPr>
        <w:pStyle w:val="Heading1"/>
      </w:pPr>
      <w:r>
        <w:lastRenderedPageBreak/>
        <w:t>Certifications</w:t>
      </w:r>
    </w:p>
    <w:p w:rsidR="00540CD9" w:rsidRDefault="00000000" w14:paraId="3870898E" w14:textId="77777777">
      <w:r>
        <w:t>• AI &amp; ML Certification – 2021</w:t>
      </w:r>
    </w:p>
    <w:p w:rsidR="00540CD9" w:rsidRDefault="00000000" w14:paraId="5059EB85" w14:textId="77777777">
      <w:r>
        <w:t>• Flutter Development – 2020</w:t>
      </w:r>
    </w:p>
    <w:p w:rsidR="00540CD9" w:rsidRDefault="00000000" w14:paraId="24AD2C7A" w14:textId="77777777">
      <w:r>
        <w:t>• Python &amp; Web Scraping – 2020</w:t>
      </w:r>
    </w:p>
    <w:p w:rsidR="00540CD9" w:rsidRDefault="00000000" w14:paraId="22901206" w14:textId="77777777">
      <w:r>
        <w:t>• MERN Stack – 2020</w:t>
      </w:r>
    </w:p>
    <w:p w:rsidR="00540CD9" w:rsidRDefault="00000000" w14:paraId="0C103185" w14:textId="77777777">
      <w:r>
        <w:t>• iOS Development – 2020</w:t>
      </w:r>
    </w:p>
    <w:p w:rsidR="00540CD9" w:rsidRDefault="00000000" w14:paraId="64487DC7" w14:textId="77777777">
      <w:pPr>
        <w:pStyle w:val="Heading1"/>
      </w:pPr>
      <w:r>
        <w:t>Soft Skills</w:t>
      </w:r>
    </w:p>
    <w:p w:rsidR="00540CD9" w:rsidRDefault="00000000" w14:paraId="4C0E198D" w14:textId="77777777">
      <w:r>
        <w:t>✅ Problem Solving | ✅ Agile Development | ✅ Clear Communication</w:t>
      </w:r>
    </w:p>
    <w:p w:rsidR="00540CD9" w:rsidRDefault="00000000" w14:paraId="53F72364" w14:textId="77777777">
      <w:r>
        <w:t>✅ Technical Leadership | ✅ Collaboration | ✅ Time Management</w:t>
      </w:r>
    </w:p>
    <w:sectPr>
      <w:headerReference r:id="rId8" w:type="first"/>
      <w:headerReference r:id="rId9" w:type="default"/>
      <w:pgSz w:w="12240" w:h="15840"/>
      <w:pgMar w:top="1440" w:right="1800" w:bottom="1440" w:left="1800" w:header="720" w:footer="720" w:gutter="0"/>
      <w:docGrid w:linePitch="360"/>
    </w:sectPr>
  </w:body>
</w:document>
</file>

<file path=word/fontTable.xml><?xml version="1.0" encoding="utf-8"?>
<w:fonts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p>
    <w:r>
      <w:drawing>
        <wp:anchor simplePos="0" relativeHeight="100" behindDoc="1" locked="1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wrapNone/>
          <wp:docPr id="808000" name="trn_d_stamp"/>
          <a:graphic>
            <a:graphicData uri="http://schemas.openxmlformats.org/drawingml/2006/picture">
              <pic:pic>
                <pic:nvPicPr>
                  <pic:cNvPr id="808000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ext cx="3657600" cy="810513"/>
                  </a:xfrm>
                  <a:prstGeom prst="rect"/>
                </pic:spPr>
              </pic:pic>
            </a:graphicData>
          </a:graphic>
        </wp:anchor>
      </w:drawing>
    </w:r>
  </w:p>
</w:hdr>
</file>

<file path=word/header2.xml><?xml version="1.0" encoding="utf-8"?>
<w:hdr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p>
    <w:r>
      <w:drawing>
        <wp:anchor simplePos="0" relativeHeight="100" behindDoc="1" locked="1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wrapNone/>
          <wp:docPr id="808001" name="trn_d_stamp"/>
          <a:graphic>
            <a:graphicData uri="http://schemas.openxmlformats.org/drawingml/2006/picture">
              <pic:pic>
                <pic:nvPicPr>
                  <pic:cNvPr id="808001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ext cx="3657600" cy="810513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 mc:Ignorable="o v 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6292"/>
    <w:rsid w:val="0015074B"/>
    <w:rsid w:val="0029639D"/>
    <w:rsid w:val="00326F90"/>
    <w:rsid w:val="003324C4"/>
    <w:rsid w:val="00540CD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A5E03A"/>
  <w14:defaultImageDpi w14:val="300"/>
  <w15:docId w15:val="{14084472-5DA8-4615-9734-9C1553F2EDEC}"/>
  <w:footnotePr/>
  <w:endnotePr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<Relationships xmlns="http://schemas.openxmlformats.org/package/2006/relationships"><Relationship Id="rId3" Target="styles.xml" Type="http://schemas.openxmlformats.org/officeDocument/2006/relationships/styles"/><Relationship Id="rId7" Target="theme/theme1.xml" Type="http://schemas.openxmlformats.org/officeDocument/2006/relationships/theme"/><Relationship Id="rId2" Target="numbering.xml" Type="http://schemas.openxmlformats.org/officeDocument/2006/relationships/numbering"/><Relationship Id="rId1" Target="../customXml/item1.xml" Type="http://schemas.openxmlformats.org/officeDocument/2006/relationships/customXml"/><Relationship Id="rId6" Target="fontTable.xml" Type="http://schemas.openxmlformats.org/officeDocument/2006/relationships/fontTable"/><Relationship Id="rId5" Target="webSettings.xml" Type="http://schemas.openxmlformats.org/officeDocument/2006/relationships/webSettings"/><Relationship Id="rId4" Target="settings.xml" Type="http://schemas.openxmlformats.org/officeDocument/2006/relationships/settings"/><Relationship Id="rId8" Target="/word/header1.xml" Type="http://schemas.openxmlformats.org/officeDocument/2006/relationships/header"/><Relationship Id="rId9" Target="/word/header2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/word/media/image1.png" Type="http://schemas.openxmlformats.org/officeDocument/2006/relationships/image"/></Relationships>
</file>

<file path=word/_rels/header2.xml.rels><?xml version="1.0" encoding="UTF-8" standalone="yes"?><Relationships xmlns="http://schemas.openxmlformats.org/package/2006/relationships"><Relationship Id="rId1" Target="/word/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p:Properties xmlns:app="http://schemas.openxmlformats.org/officeDocument/2006/extended-properties" xmlns:vt="http://schemas.openxmlformats.org/officeDocument/2006/docPropsVTypes">
  <app:Template>Normal.dotm</app:Template>
  <app:TotalTime>1</app:TotalTime>
  <app:Pages>1</app:Pages>
  <app:Words>488</app:Words>
  <app:Characters>2787</app:Characters>
  <app:Application>Apryse DOCX Editor</app:Application>
  <app:DocSecurity>0</app:DocSecurity>
  <app:Lines>23</app:Lines>
  <app:Paragraphs>6</app:Paragraphs>
  <app:ScaleCrop>false</app:ScaleCrop>
  <app:HeadingPairs>
    <vt:vector size="2" baseType="variant">
      <vt:variant>
        <vt:lpstr>Title</vt:lpstr>
      </vt:variant>
      <vt:variant>
        <vt:i4>1</vt:i4>
      </vt:variant>
    </vt:vector>
  </app:HeadingPairs>
  <app:TitlesOfParts>
    <vt:vector size="1" baseType="lpstr">
      <vt:lpstr/>
    </vt:vector>
  </app:TitlesOfParts>
  <app:Manager/>
  <app:Company/>
  <app:LinksUpToDate>false</app:LinksUpToDate>
  <app:CharactersWithSpaces>3269</app:CharactersWithSpaces>
  <app:SharedDoc>false</app:SharedDoc>
  <app:HyperlinkBase/>
  <app:HyperlinksChanged>false</app:HyperlinksChanged>
  <app:AppVersion>16.0000</app:AppVersion>
</ap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/>
  <dc:subject/>
  <dc:creator>python-docx</dc:creator>
  <cp:keywords/>
  <dc:description>generated by python-docx</dc:description>
  <cp:lastModifiedBy>Kaius.U@outlook.com</cp:lastModifiedBy>
  <cp:revision>3</cp:revision>
  <dcterms:created xsi:type="dcterms:W3CDTF">2013-12-23T23:15:00Z</dcterms:created>
  <dcterms:modified xsi:type="dcterms:W3CDTF">2025-05-06T19:52:00Z</dcterms:modified>
  <cp:category/>
</cp:coreProperties>
</file>